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there. </w:t>
      </w:r>
    </w:p>
    <w:p>
      <w:r/>
    </w:p>
    <w:p>
      <w:r>
        <w:t xml:space="preserve">Testtest </w:t>
      </w:r>
    </w:p>
    <w:p>
      <w:r/>
    </w:p>
    <w:p>
      <w:r>
        <w:t xml:space="preserve">Bye </w:t>
      </w:r>
    </w:p>
    <w:p>
      <w:r/>
    </w:p>
    <w:p>
      <w:r>
        <w:t xml:space="preserve">Perhaps it’s time </w:t>
      </w:r>
    </w:p>
    <w:p>
      <w:r/>
    </w:p>
    <w:p>
      <w:r>
        <w:t xml:space="preserve">Ya bye </w:t>
      </w:r>
    </w:p>
    <w:p>
      <w:r/>
    </w:p>
    <w:p>
      <w:r>
        <w:t xml:space="preserve">Maybe not just yet </w:t>
      </w:r>
    </w:p>
    <w:p>
      <w:r/>
    </w:p>
    <w:p>
      <w:r>
        <w:t xml:space="preserve">Wait just one last trick </w:t>
      </w:r>
    </w:p>
    <w:p>
      <w:r/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